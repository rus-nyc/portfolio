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120"/>
        <w:jc w:val="left"/>
      </w:pPr>
      <w:r>
        <w:t>Evgenia Kobyzeva</w:t>
      </w:r>
    </w:p>
    <w:p>
      <w:pPr>
        <w:spacing w:after="120"/>
        <w:jc w:val="left"/>
      </w:pPr>
      <w:r>
        <w:t>Astoria, NY | 718-915-5318 | evgeniakobyzeva@gmail.com</w:t>
      </w:r>
    </w:p>
    <w:p>
      <w:pPr>
        <w:spacing w:after="120"/>
        <w:jc w:val="left"/>
      </w:pPr>
      <w:r>
        <w:t>Portfolio: https://portfolioek2025.netlify.app</w:t>
      </w:r>
    </w:p>
    <w:p>
      <w:pPr>
        <w:spacing w:after="120"/>
        <w:jc w:val="left"/>
      </w:pPr>
      <w:r>
        <w:t>LinkedIn: https://linkedin.com/in/evgeniakobyzeva</w:t>
      </w:r>
    </w:p>
    <w:p>
      <w:pPr>
        <w:pStyle w:val="Heading1"/>
        <w:spacing w:after="120" w:before="240"/>
        <w:jc w:val="left"/>
      </w:pPr>
      <w:r>
        <w:t>Summary</w:t>
      </w:r>
    </w:p>
    <w:p>
      <w:pPr>
        <w:spacing w:after="120"/>
        <w:jc w:val="left"/>
      </w:pPr>
      <w:r>
        <w:t>Junior Front-End Web Developer with hands-on experience building responsive, user-friendly websites and interactive web applications. Skilled in HTML, CSS, JavaScript, React.js, and Node.js. Passionate about clean design, performance optimization, and creating great user experiences. Strong communicator who enjoys working on collaborative teams and continuously learning new technologies.</w:t>
      </w:r>
    </w:p>
    <w:p>
      <w:pPr>
        <w:pStyle w:val="Heading1"/>
        <w:spacing w:after="120" w:before="240"/>
        <w:jc w:val="left"/>
      </w:pPr>
      <w:r>
        <w:t>Experience</w:t>
      </w:r>
    </w:p>
    <w:p>
      <w:pPr>
        <w:pStyle w:val="Heading2"/>
        <w:spacing w:after="80" w:before="160"/>
        <w:jc w:val="left"/>
      </w:pPr>
      <w:r>
        <w:t>Muffin Media Works Inc. – New York, NY</w:t>
      </w:r>
    </w:p>
    <w:p>
      <w:pPr>
        <w:spacing w:after="120"/>
        <w:jc w:val="left"/>
      </w:pPr>
      <w:r>
        <w:t>Front-End Web Developer | Jan 2022 – Present</w:t>
      </w:r>
    </w:p>
    <w:p>
      <w:pPr>
        <w:spacing w:after="120"/>
        <w:jc w:val="left"/>
      </w:pPr>
      <w:r>
        <w:t>- Developed and maintained multiple client websites with a focus on responsive design and fast load times.</w:t>
        <w:br/>
        <w:t>- Improved user experience by conducting usability research and implementing a full website redesign.</w:t>
        <w:br/>
        <w:t>- Built user interfaces with HTML, CSS, JavaScript, and Bootstrap based on client feedback and team collaboration.</w:t>
        <w:br/>
        <w:t>- Created a mobile quiz game with real-time scoring that received positive user feedback.</w:t>
        <w:br/>
        <w:t>- Managed multiple projects, met deadlines, and collaborated directly with clients and stakeholders.</w:t>
      </w:r>
    </w:p>
    <w:p>
      <w:pPr>
        <w:pStyle w:val="Heading2"/>
        <w:spacing w:after="80" w:before="160"/>
        <w:jc w:val="left"/>
      </w:pPr>
      <w:r>
        <w:t>Freelance Front-End Web Developer – New York, NY</w:t>
      </w:r>
    </w:p>
    <w:p>
      <w:pPr>
        <w:spacing w:after="120"/>
        <w:jc w:val="left"/>
      </w:pPr>
      <w:r>
        <w:t>Jan 2018 – Present</w:t>
      </w:r>
    </w:p>
    <w:p>
      <w:pPr>
        <w:spacing w:after="120"/>
        <w:jc w:val="left"/>
      </w:pPr>
      <w:r>
        <w:t>- Delivered custom websites aligned with each client’s branding and goals using HTML, CSS, JavaScript, and React.js.</w:t>
        <w:br/>
        <w:t>- Created a festive Christmas countdown web app that boosted client engagement and increased seasonal traffic by 30%.</w:t>
        <w:br/>
        <w:t>- Improved mobile usability for client websites, leading to a 25% increase in mobile traffic.</w:t>
        <w:br/>
        <w:t>- Designed a financial services platform UI using React.js and Redux, enhancing user experience and reducing support inquiries by 15%.</w:t>
        <w:br/>
        <w:t>- Focused on website performance, mobile responsiveness, and SEO-friendly design to improve overall traffic and usability.</w:t>
      </w:r>
    </w:p>
    <w:p>
      <w:pPr>
        <w:pStyle w:val="Heading1"/>
        <w:spacing w:after="120" w:before="240"/>
        <w:jc w:val="left"/>
      </w:pPr>
      <w:r>
        <w:t>Technical Skills</w:t>
      </w:r>
    </w:p>
    <w:p>
      <w:pPr>
        <w:spacing w:after="120"/>
        <w:jc w:val="left"/>
      </w:pPr>
      <w:r>
        <w:t>HTML5, CSS3, JavaScript, Bootstrap, React.js, Redux, Node.js, GSAP, Git, API Integration</w:t>
      </w:r>
    </w:p>
    <w:p>
      <w:pPr>
        <w:pStyle w:val="Heading1"/>
        <w:spacing w:after="120" w:before="240"/>
        <w:jc w:val="left"/>
      </w:pPr>
      <w:r>
        <w:t>Core Skills</w:t>
      </w:r>
    </w:p>
    <w:p>
      <w:pPr>
        <w:spacing w:after="120"/>
        <w:jc w:val="left"/>
      </w:pPr>
      <w:r>
        <w:t>Front-End Development, UI/UX Design, Performance Optimization, API Integration, Team Collaboration, Communication, Client Relations</w:t>
      </w:r>
    </w:p>
    <w:p>
      <w:pPr>
        <w:pStyle w:val="Heading1"/>
        <w:spacing w:after="120" w:before="240"/>
        <w:jc w:val="left"/>
      </w:pPr>
      <w:r>
        <w:t>Education</w:t>
      </w:r>
    </w:p>
    <w:p>
      <w:pPr>
        <w:spacing w:after="120"/>
        <w:jc w:val="left"/>
      </w:pPr>
      <w:r>
        <w:t>Chelyabinsk Institute of Economics &amp; Law – Russia</w:t>
        <w:br/>
        <w:t>Bachelor of Arts in Public Relations</w:t>
        <w:br/>
      </w:r>
    </w:p>
    <w:p>
      <w:pPr>
        <w:spacing w:after="120"/>
        <w:jc w:val="left"/>
      </w:pPr>
      <w:r>
        <w:t>LaGuardia Community College – New York, NY</w:t>
        <w:br/>
        <w:t>Associate of Science in Radiology Technology</w:t>
      </w:r>
    </w:p>
    <w:p>
      <w:pPr>
        <w:pStyle w:val="Heading1"/>
        <w:spacing w:after="120" w:before="240"/>
        <w:jc w:val="left"/>
      </w:pPr>
      <w:r>
        <w:t>Certifications</w:t>
      </w:r>
    </w:p>
    <w:p>
      <w:pPr>
        <w:spacing w:after="120"/>
        <w:jc w:val="left"/>
      </w:pPr>
      <w:r>
        <w:t>- Certificate in JavaScript – CanSheCode Inc., Montreal, Canada</w:t>
      </w:r>
    </w:p>
    <w:p>
      <w:pPr>
        <w:spacing w:after="120"/>
        <w:jc w:val="left"/>
      </w:pPr>
      <w:r>
        <w:t>- Certificate in Front-End Web Development (HTML5, CSS3, Bootstrap) – CanSheCode Inc., Montreal, Canada</w:t>
      </w:r>
    </w:p>
    <w:p>
      <w:pPr>
        <w:spacing w:after="120"/>
        <w:jc w:val="left"/>
      </w:pPr>
      <w:r>
        <w:t>- Bootcamp for React, Redux, Node.js – CanSheCode Inc., Montreal, Canada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